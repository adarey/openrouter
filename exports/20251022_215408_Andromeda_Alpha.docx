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Réponse IA</w:t>
      </w:r>
    </w:p>
    <w:p>
      <w:r>
        <w:rPr>
          <w:b/>
        </w:rPr>
        <w:t xml:space="preserve">Modèle : Andromeda Alpha (openrouter/andromeda-alpha) – </w:t>
      </w:r>
      <w:r>
        <w:t>2025-10-22 21:54:08</w:t>
      </w:r>
    </w:p>
    <w:p>
      <w:pPr>
        <w:pStyle w:val="Heading2"/>
      </w:pPr>
      <w:r>
        <w:t>Prompt</w:t>
      </w:r>
    </w:p>
    <w:p>
      <w:r>
        <w:t>trucs et astuces avec python 10 trucs</w:t>
      </w:r>
    </w:p>
    <w:p>
      <w:pPr>
        <w:pStyle w:val="Heading2"/>
      </w:pPr>
      <w:r>
        <w:t>Réponse</w:t>
      </w:r>
    </w:p>
    <w:p>
      <w:r>
        <w:t>Voici 10 trucs et astuces utiles avec Python pour rendre votre code plus efficace et élégant :</w:t>
      </w:r>
    </w:p>
    <w:p/>
    <w:p>
      <w:r>
        <w:t>---</w:t>
      </w:r>
    </w:p>
    <w:p/>
    <w:p>
      <w:r>
        <w:t xml:space="preserve">### 1. **List Comprehensions**  </w:t>
      </w:r>
    </w:p>
    <w:p>
      <w:r>
        <w:t xml:space="preserve">**Pourquoi ?** Remplacez les boucles avec des listes pour un code concis.  </w:t>
      </w:r>
    </w:p>
    <w:p>
      <w:r>
        <w:t xml:space="preserve">**Exemple :**  </w:t>
      </w:r>
    </w:p>
    <w:p>
      <w:r>
        <w:t>```python</w:t>
      </w:r>
    </w:p>
    <w:p>
      <w:r>
        <w:t>carrés = [x**2 for x in range(10)]</w:t>
      </w:r>
    </w:p>
    <w:p>
      <w:r>
        <w:t>```</w:t>
      </w:r>
    </w:p>
    <w:p/>
    <w:p>
      <w:r>
        <w:t>---</w:t>
      </w:r>
    </w:p>
    <w:p/>
    <w:p>
      <w:r>
        <w:t xml:space="preserve">### 2. **`*args` et `**kwargs`**  </w:t>
      </w:r>
    </w:p>
    <w:p>
      <w:r>
        <w:t xml:space="preserve">**Pourquoi ?** Créer des fonctions flexibles avec nbre variable d'arguments.  </w:t>
      </w:r>
    </w:p>
    <w:p>
      <w:r>
        <w:t xml:space="preserve">**Exemple :**  </w:t>
      </w:r>
    </w:p>
    <w:p>
      <w:r>
        <w:t>```python</w:t>
      </w:r>
    </w:p>
    <w:p>
      <w:r>
        <w:t>def example(a, b, *args, **kwargs):</w:t>
      </w:r>
    </w:p>
    <w:p>
      <w:r>
        <w:t xml:space="preserve">    print(a, b, args, kwargs)</w:t>
      </w:r>
    </w:p>
    <w:p>
      <w:r>
        <w:t>example(1, 2, 3, 4, key1=5)  # args=(3, 4), kwargs={'key1': 5}</w:t>
      </w:r>
    </w:p>
    <w:p>
      <w:r>
        <w:t>```</w:t>
      </w:r>
    </w:p>
    <w:p/>
    <w:p>
      <w:r>
        <w:t>---</w:t>
      </w:r>
    </w:p>
    <w:p/>
    <w:p>
      <w:r>
        <w:t xml:space="preserve">### 3. **Opérateur Walrus `:=` (Python 3.8+)**  </w:t>
      </w:r>
    </w:p>
    <w:p>
      <w:r>
        <w:t xml:space="preserve">**Pourquoi ?** Attribuer une valeur dans une expression conditionnelle.  </w:t>
      </w:r>
    </w:p>
    <w:p>
      <w:r>
        <w:t xml:space="preserve">**Exemple :**  </w:t>
      </w:r>
    </w:p>
    <w:p>
      <w:r>
        <w:t>```python</w:t>
      </w:r>
    </w:p>
    <w:p>
      <w:r>
        <w:t>if (n := len(data)) &gt; 5:</w:t>
      </w:r>
    </w:p>
    <w:p>
      <w:r>
        <w:t xml:space="preserve">    print(f"La liste a {n} éléments")</w:t>
      </w:r>
    </w:p>
    <w:p>
      <w:r>
        <w:t>```</w:t>
      </w:r>
    </w:p>
    <w:p/>
    <w:p>
      <w:r>
        <w:t>---</w:t>
      </w:r>
    </w:p>
    <w:p/>
    <w:p>
      <w:r>
        <w:t xml:space="preserve">### 4. **Décorateurs `@`**  </w:t>
      </w:r>
    </w:p>
    <w:p>
      <w:r>
        <w:t>**Pourquoi ?** Modifying User Input shoes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